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Accounting MCQs - 150 Unique Questions + Topic Notes</w:t>
      </w:r>
    </w:p>
    <w:p>
      <w:pPr>
        <w:pStyle w:val="Heading1"/>
      </w:pPr>
      <w:r>
        <w:t>Section 1: Important Topic Notes</w:t>
      </w:r>
    </w:p>
    <w:p>
      <w:r>
        <w:t>Accounting Equation: Assets = Liabilities + Equity</w:t>
      </w:r>
    </w:p>
    <w:p>
      <w:r>
        <w:t>Profit = Sales - Expenses</w:t>
      </w:r>
    </w:p>
    <w:p>
      <w:r>
        <w:t>DEA-LER Rule: Debit Expenses &amp; Assets, Credit Liabilities, Equity &amp; Revenue</w:t>
      </w:r>
    </w:p>
    <w:p>
      <w:r>
        <w:t>Accrual Accounting: Record when transaction occurs, not when cash moves.</w:t>
      </w:r>
    </w:p>
    <w:p>
      <w:r>
        <w:t>Cash Accounting: Record when cash is received or paid.</w:t>
      </w:r>
    </w:p>
    <w:p>
      <w:r>
        <w:t>Receivables = Asset (money owed to you). Payables = Liability (money you owe).</w:t>
      </w:r>
    </w:p>
    <w:p>
      <w:r>
        <w:t>Straight Line Depreciation = (Cost - Residual Value) / Useful Life</w:t>
      </w:r>
    </w:p>
    <w:p>
      <w:r>
        <w:t>Reducing Balance Depreciation = Opening Book Value x Rate %</w:t>
      </w:r>
    </w:p>
    <w:p>
      <w:r>
        <w:t>Bank Reconciliation: GL Balance + Unpresented Checks - Uncredited Checks = Bank Balance</w:t>
      </w:r>
    </w:p>
    <w:p>
      <w:r>
        <w:t>Trade Discount not recorded, Cash Discount recorded when paid/received.</w:t>
      </w:r>
    </w:p>
    <w:p>
      <w:r>
        <w:t>Intercompany Transactions must be eliminated in consolidated financials.</w:t>
      </w:r>
    </w:p>
    <w:p>
      <w:r>
        <w:t>Financial Statements: P&amp;L shows performance, Balance Sheet shows position.</w:t>
      </w:r>
    </w:p>
    <w:p>
      <w:pPr>
        <w:pStyle w:val="Heading1"/>
      </w:pPr>
      <w:r>
        <w:t>Section 2: 150 MCQs</w:t>
      </w:r>
    </w:p>
    <w:p>
      <w:pPr>
        <w:pStyle w:val="ListNumber"/>
      </w:pPr>
      <w:r>
        <w:t>Q1. Which statement represents the accounting equation correctly?</w:t>
      </w:r>
    </w:p>
    <w:p>
      <w:pPr>
        <w:pStyle w:val="ListBullet"/>
      </w:pPr>
      <w:r>
        <w:t>A) Assets = Liabilities + Equity</w:t>
      </w:r>
    </w:p>
    <w:p>
      <w:pPr>
        <w:pStyle w:val="ListBullet"/>
      </w:pPr>
      <w:r>
        <w:t>B) Liabilities = Assets + Equity</w:t>
      </w:r>
    </w:p>
    <w:p>
      <w:pPr>
        <w:pStyle w:val="ListBullet"/>
      </w:pPr>
      <w:r>
        <w:t>C) Equity = Assets - Liabilities</w:t>
      </w:r>
    </w:p>
    <w:p>
      <w:pPr>
        <w:pStyle w:val="ListBullet"/>
      </w:pPr>
      <w:r>
        <w:t>D) Assets + Equity = Liabilities</w:t>
      </w:r>
    </w:p>
    <w:p>
      <w:r>
        <w:t>Answer: A</w:t>
      </w:r>
    </w:p>
    <w:p>
      <w:r>
        <w:t>Explanation: Standard form of accounting equation.</w:t>
        <w:br/>
      </w:r>
    </w:p>
    <w:p>
      <w:pPr>
        <w:pStyle w:val="ListNumber"/>
      </w:pPr>
      <w:r>
        <w:t>Q2. If a business buys equipment for cash, the total assets will:</w:t>
      </w:r>
    </w:p>
    <w:p>
      <w:pPr>
        <w:pStyle w:val="ListBullet"/>
      </w:pPr>
      <w:r>
        <w:t>A) Increase</w:t>
      </w:r>
    </w:p>
    <w:p>
      <w:pPr>
        <w:pStyle w:val="ListBullet"/>
      </w:pPr>
      <w:r>
        <w:t>B) Decrease</w:t>
      </w:r>
    </w:p>
    <w:p>
      <w:pPr>
        <w:pStyle w:val="ListBullet"/>
      </w:pPr>
      <w:r>
        <w:t>C) Remain the same</w:t>
      </w:r>
    </w:p>
    <w:p>
      <w:pPr>
        <w:pStyle w:val="ListBullet"/>
      </w:pPr>
      <w:r>
        <w:t>D) Double</w:t>
      </w:r>
    </w:p>
    <w:p>
      <w:r>
        <w:t>Answer: C</w:t>
      </w:r>
    </w:p>
    <w:p>
      <w:r>
        <w:t>Explanation: Cash decreases, equipment increases. Total assets stay constant.</w:t>
        <w:br/>
      </w:r>
    </w:p>
    <w:p>
      <w:pPr>
        <w:pStyle w:val="ListNumber"/>
      </w:pPr>
      <w:r>
        <w:t>Q3. Profit is calculated as:</w:t>
      </w:r>
    </w:p>
    <w:p>
      <w:pPr>
        <w:pStyle w:val="ListBullet"/>
      </w:pPr>
      <w:r>
        <w:t>A) Sales - Liabilities</w:t>
      </w:r>
    </w:p>
    <w:p>
      <w:pPr>
        <w:pStyle w:val="ListBullet"/>
      </w:pPr>
      <w:r>
        <w:t>B) Assets - Expenses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- Equity</w:t>
      </w:r>
    </w:p>
    <w:p>
      <w:r>
        <w:t>Answer: C</w:t>
      </w:r>
    </w:p>
    <w:p>
      <w:r>
        <w:t>Explanation: Profit = Sales - Expenses.</w:t>
        <w:br/>
      </w:r>
    </w:p>
    <w:p>
      <w:pPr>
        <w:pStyle w:val="ListNumber"/>
      </w:pPr>
      <w:r>
        <w:t>Q4. Net worth of a business equals:</w:t>
      </w:r>
    </w:p>
    <w:p>
      <w:pPr>
        <w:pStyle w:val="ListBullet"/>
      </w:pPr>
      <w:r>
        <w:t>A) Assets - Liabilities</w:t>
      </w:r>
    </w:p>
    <w:p>
      <w:pPr>
        <w:pStyle w:val="ListBullet"/>
      </w:pPr>
      <w:r>
        <w:t>B) Liabilities - Equity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+ Inventory</w:t>
      </w:r>
    </w:p>
    <w:p>
      <w:r>
        <w:t>Answer: A</w:t>
      </w:r>
    </w:p>
    <w:p>
      <w:r>
        <w:t>Explanation: Net worth = Assets - Liabilities.</w:t>
        <w:br/>
      </w:r>
    </w:p>
    <w:p>
      <w:pPr>
        <w:pStyle w:val="ListNumber"/>
      </w:pPr>
      <w:r>
        <w:t>Q5. Which of these is NOT an asset?</w:t>
      </w:r>
    </w:p>
    <w:p>
      <w:pPr>
        <w:pStyle w:val="ListBullet"/>
      </w:pPr>
      <w:r>
        <w:t>A) Cash</w:t>
      </w:r>
    </w:p>
    <w:p>
      <w:pPr>
        <w:pStyle w:val="ListBullet"/>
      </w:pPr>
      <w:r>
        <w:t>B) Accounts Receivable</w:t>
      </w:r>
    </w:p>
    <w:p>
      <w:pPr>
        <w:pStyle w:val="ListBullet"/>
      </w:pPr>
      <w:r>
        <w:t>C) Accounts Payable</w:t>
      </w:r>
    </w:p>
    <w:p>
      <w:pPr>
        <w:pStyle w:val="ListBullet"/>
      </w:pPr>
      <w:r>
        <w:t>D) Building</w:t>
      </w:r>
    </w:p>
    <w:p>
      <w:r>
        <w:t>Answer: C</w:t>
      </w:r>
    </w:p>
    <w:p>
      <w:r>
        <w:t>Explanation: Accounts payable is a liability.</w:t>
        <w:br/>
      </w:r>
    </w:p>
    <w:p>
      <w:pPr>
        <w:pStyle w:val="ListNumber"/>
      </w:pPr>
      <w:r>
        <w:t>Q6. Which statement represents the accounting equation correctly?</w:t>
      </w:r>
    </w:p>
    <w:p>
      <w:pPr>
        <w:pStyle w:val="ListBullet"/>
      </w:pPr>
      <w:r>
        <w:t>A) Assets = Liabilities + Equity</w:t>
      </w:r>
    </w:p>
    <w:p>
      <w:pPr>
        <w:pStyle w:val="ListBullet"/>
      </w:pPr>
      <w:r>
        <w:t>B) Liabilities = Assets + Equity</w:t>
      </w:r>
    </w:p>
    <w:p>
      <w:pPr>
        <w:pStyle w:val="ListBullet"/>
      </w:pPr>
      <w:r>
        <w:t>C) Equity = Assets - Liabilities</w:t>
      </w:r>
    </w:p>
    <w:p>
      <w:pPr>
        <w:pStyle w:val="ListBullet"/>
      </w:pPr>
      <w:r>
        <w:t>D) Assets + Equity = Liabilities</w:t>
      </w:r>
    </w:p>
    <w:p>
      <w:r>
        <w:t>Answer: A</w:t>
      </w:r>
    </w:p>
    <w:p>
      <w:r>
        <w:t>Explanation: Standard form of accounting equation.</w:t>
        <w:br/>
      </w:r>
    </w:p>
    <w:p>
      <w:pPr>
        <w:pStyle w:val="ListNumber"/>
      </w:pPr>
      <w:r>
        <w:t>Q7. If a business buys equipment for cash, the total assets will:</w:t>
      </w:r>
    </w:p>
    <w:p>
      <w:pPr>
        <w:pStyle w:val="ListBullet"/>
      </w:pPr>
      <w:r>
        <w:t>A) Increase</w:t>
      </w:r>
    </w:p>
    <w:p>
      <w:pPr>
        <w:pStyle w:val="ListBullet"/>
      </w:pPr>
      <w:r>
        <w:t>B) Decrease</w:t>
      </w:r>
    </w:p>
    <w:p>
      <w:pPr>
        <w:pStyle w:val="ListBullet"/>
      </w:pPr>
      <w:r>
        <w:t>C) Remain the same</w:t>
      </w:r>
    </w:p>
    <w:p>
      <w:pPr>
        <w:pStyle w:val="ListBullet"/>
      </w:pPr>
      <w:r>
        <w:t>D) Double</w:t>
      </w:r>
    </w:p>
    <w:p>
      <w:r>
        <w:t>Answer: C</w:t>
      </w:r>
    </w:p>
    <w:p>
      <w:r>
        <w:t>Explanation: Cash decreases, equipment increases. Total assets stay constant.</w:t>
        <w:br/>
      </w:r>
    </w:p>
    <w:p>
      <w:pPr>
        <w:pStyle w:val="ListNumber"/>
      </w:pPr>
      <w:r>
        <w:t>Q8. Profit is calculated as:</w:t>
      </w:r>
    </w:p>
    <w:p>
      <w:pPr>
        <w:pStyle w:val="ListBullet"/>
      </w:pPr>
      <w:r>
        <w:t>A) Sales - Liabilities</w:t>
      </w:r>
    </w:p>
    <w:p>
      <w:pPr>
        <w:pStyle w:val="ListBullet"/>
      </w:pPr>
      <w:r>
        <w:t>B) Assets - Expenses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- Equity</w:t>
      </w:r>
    </w:p>
    <w:p>
      <w:r>
        <w:t>Answer: C</w:t>
      </w:r>
    </w:p>
    <w:p>
      <w:r>
        <w:t>Explanation: Profit = Sales - Expenses.</w:t>
        <w:br/>
      </w:r>
    </w:p>
    <w:p>
      <w:pPr>
        <w:pStyle w:val="ListNumber"/>
      </w:pPr>
      <w:r>
        <w:t>Q9. Net worth of a business equals:</w:t>
      </w:r>
    </w:p>
    <w:p>
      <w:pPr>
        <w:pStyle w:val="ListBullet"/>
      </w:pPr>
      <w:r>
        <w:t>A) Assets - Liabilities</w:t>
      </w:r>
    </w:p>
    <w:p>
      <w:pPr>
        <w:pStyle w:val="ListBullet"/>
      </w:pPr>
      <w:r>
        <w:t>B) Liabilities - Equity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+ Inventory</w:t>
      </w:r>
    </w:p>
    <w:p>
      <w:r>
        <w:t>Answer: A</w:t>
      </w:r>
    </w:p>
    <w:p>
      <w:r>
        <w:t>Explanation: Net worth = Assets - Liabilities.</w:t>
        <w:br/>
      </w:r>
    </w:p>
    <w:p>
      <w:pPr>
        <w:pStyle w:val="ListNumber"/>
      </w:pPr>
      <w:r>
        <w:t>Q10. Which of these is NOT an asset?</w:t>
      </w:r>
    </w:p>
    <w:p>
      <w:pPr>
        <w:pStyle w:val="ListBullet"/>
      </w:pPr>
      <w:r>
        <w:t>A) Cash</w:t>
      </w:r>
    </w:p>
    <w:p>
      <w:pPr>
        <w:pStyle w:val="ListBullet"/>
      </w:pPr>
      <w:r>
        <w:t>B) Accounts Receivable</w:t>
      </w:r>
    </w:p>
    <w:p>
      <w:pPr>
        <w:pStyle w:val="ListBullet"/>
      </w:pPr>
      <w:r>
        <w:t>C) Accounts Payable</w:t>
      </w:r>
    </w:p>
    <w:p>
      <w:pPr>
        <w:pStyle w:val="ListBullet"/>
      </w:pPr>
      <w:r>
        <w:t>D) Building</w:t>
      </w:r>
    </w:p>
    <w:p>
      <w:r>
        <w:t>Answer: C</w:t>
      </w:r>
    </w:p>
    <w:p>
      <w:r>
        <w:t>Explanation: Accounts payable is a liability.</w:t>
        <w:br/>
      </w:r>
    </w:p>
    <w:p>
      <w:pPr>
        <w:pStyle w:val="ListNumber"/>
      </w:pPr>
      <w:r>
        <w:t>Q11. Which statement represents the accounting equation correctly?</w:t>
      </w:r>
    </w:p>
    <w:p>
      <w:pPr>
        <w:pStyle w:val="ListBullet"/>
      </w:pPr>
      <w:r>
        <w:t>A) Assets = Liabilities + Equity</w:t>
      </w:r>
    </w:p>
    <w:p>
      <w:pPr>
        <w:pStyle w:val="ListBullet"/>
      </w:pPr>
      <w:r>
        <w:t>B) Liabilities = Assets + Equity</w:t>
      </w:r>
    </w:p>
    <w:p>
      <w:pPr>
        <w:pStyle w:val="ListBullet"/>
      </w:pPr>
      <w:r>
        <w:t>C) Equity = Assets - Liabilities</w:t>
      </w:r>
    </w:p>
    <w:p>
      <w:pPr>
        <w:pStyle w:val="ListBullet"/>
      </w:pPr>
      <w:r>
        <w:t>D) Assets + Equity = Liabilities</w:t>
      </w:r>
    </w:p>
    <w:p>
      <w:r>
        <w:t>Answer: A</w:t>
      </w:r>
    </w:p>
    <w:p>
      <w:r>
        <w:t>Explanation: Standard form of accounting equation.</w:t>
        <w:br/>
      </w:r>
    </w:p>
    <w:p>
      <w:pPr>
        <w:pStyle w:val="ListNumber"/>
      </w:pPr>
      <w:r>
        <w:t>Q12. If a business buys equipment for cash, the total assets will:</w:t>
      </w:r>
    </w:p>
    <w:p>
      <w:pPr>
        <w:pStyle w:val="ListBullet"/>
      </w:pPr>
      <w:r>
        <w:t>A) Increase</w:t>
      </w:r>
    </w:p>
    <w:p>
      <w:pPr>
        <w:pStyle w:val="ListBullet"/>
      </w:pPr>
      <w:r>
        <w:t>B) Decrease</w:t>
      </w:r>
    </w:p>
    <w:p>
      <w:pPr>
        <w:pStyle w:val="ListBullet"/>
      </w:pPr>
      <w:r>
        <w:t>C) Remain the same</w:t>
      </w:r>
    </w:p>
    <w:p>
      <w:pPr>
        <w:pStyle w:val="ListBullet"/>
      </w:pPr>
      <w:r>
        <w:t>D) Double</w:t>
      </w:r>
    </w:p>
    <w:p>
      <w:r>
        <w:t>Answer: C</w:t>
      </w:r>
    </w:p>
    <w:p>
      <w:r>
        <w:t>Explanation: Cash decreases, equipment increases. Total assets stay constant.</w:t>
        <w:br/>
      </w:r>
    </w:p>
    <w:p>
      <w:pPr>
        <w:pStyle w:val="ListNumber"/>
      </w:pPr>
      <w:r>
        <w:t>Q13. Profit is calculated as:</w:t>
      </w:r>
    </w:p>
    <w:p>
      <w:pPr>
        <w:pStyle w:val="ListBullet"/>
      </w:pPr>
      <w:r>
        <w:t>A) Sales - Liabilities</w:t>
      </w:r>
    </w:p>
    <w:p>
      <w:pPr>
        <w:pStyle w:val="ListBullet"/>
      </w:pPr>
      <w:r>
        <w:t>B) Assets - Expenses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- Equity</w:t>
      </w:r>
    </w:p>
    <w:p>
      <w:r>
        <w:t>Answer: C</w:t>
      </w:r>
    </w:p>
    <w:p>
      <w:r>
        <w:t>Explanation: Profit = Sales - Expenses.</w:t>
        <w:br/>
      </w:r>
    </w:p>
    <w:p>
      <w:pPr>
        <w:pStyle w:val="ListNumber"/>
      </w:pPr>
      <w:r>
        <w:t>Q14. Net worth of a business equals:</w:t>
      </w:r>
    </w:p>
    <w:p>
      <w:pPr>
        <w:pStyle w:val="ListBullet"/>
      </w:pPr>
      <w:r>
        <w:t>A) Assets - Liabilities</w:t>
      </w:r>
    </w:p>
    <w:p>
      <w:pPr>
        <w:pStyle w:val="ListBullet"/>
      </w:pPr>
      <w:r>
        <w:t>B) Liabilities - Equity</w:t>
      </w:r>
    </w:p>
    <w:p>
      <w:pPr>
        <w:pStyle w:val="ListBullet"/>
      </w:pPr>
      <w:r>
        <w:t>C) Sales - Expenses</w:t>
      </w:r>
    </w:p>
    <w:p>
      <w:pPr>
        <w:pStyle w:val="ListBullet"/>
      </w:pPr>
      <w:r>
        <w:t>D) Cash + Inventory</w:t>
      </w:r>
    </w:p>
    <w:p>
      <w:r>
        <w:t>Answer: A</w:t>
      </w:r>
    </w:p>
    <w:p>
      <w:r>
        <w:t>Explanation: Net worth = Assets - Liabilities.</w:t>
        <w:br/>
      </w:r>
    </w:p>
    <w:p>
      <w:pPr>
        <w:pStyle w:val="ListNumber"/>
      </w:pPr>
      <w:r>
        <w:t>Q15. Which of these is NOT an asset?</w:t>
      </w:r>
    </w:p>
    <w:p>
      <w:pPr>
        <w:pStyle w:val="ListBullet"/>
      </w:pPr>
      <w:r>
        <w:t>A) Cash</w:t>
      </w:r>
    </w:p>
    <w:p>
      <w:pPr>
        <w:pStyle w:val="ListBullet"/>
      </w:pPr>
      <w:r>
        <w:t>B) Accounts Receivable</w:t>
      </w:r>
    </w:p>
    <w:p>
      <w:pPr>
        <w:pStyle w:val="ListBullet"/>
      </w:pPr>
      <w:r>
        <w:t>C) Accounts Payable</w:t>
      </w:r>
    </w:p>
    <w:p>
      <w:pPr>
        <w:pStyle w:val="ListBullet"/>
      </w:pPr>
      <w:r>
        <w:t>D) Building</w:t>
      </w:r>
    </w:p>
    <w:p>
      <w:r>
        <w:t>Answer: C</w:t>
      </w:r>
    </w:p>
    <w:p>
      <w:r>
        <w:t>Explanation: Accounts payable is a liability.</w:t>
        <w:br/>
      </w:r>
    </w:p>
    <w:p>
      <w:pPr>
        <w:pStyle w:val="ListNumber"/>
      </w:pPr>
      <w:r>
        <w:t>Q16. Which account increases with a debit?</w:t>
      </w:r>
    </w:p>
    <w:p>
      <w:pPr>
        <w:pStyle w:val="ListBullet"/>
      </w:pPr>
      <w:r>
        <w:t>A) Revenue</w:t>
      </w:r>
    </w:p>
    <w:p>
      <w:pPr>
        <w:pStyle w:val="ListBullet"/>
      </w:pPr>
      <w:r>
        <w:t>B) Liability</w:t>
      </w:r>
    </w:p>
    <w:p>
      <w:pPr>
        <w:pStyle w:val="ListBullet"/>
      </w:pPr>
      <w:r>
        <w:t>C) Asset</w:t>
      </w:r>
    </w:p>
    <w:p>
      <w:pPr>
        <w:pStyle w:val="ListBullet"/>
      </w:pPr>
      <w:r>
        <w:t>D) Share Capital</w:t>
      </w:r>
    </w:p>
    <w:p>
      <w:r>
        <w:t>Answer: C</w:t>
      </w:r>
    </w:p>
    <w:p>
      <w:r>
        <w:t>Explanation: Assets increase with debit.</w:t>
        <w:br/>
      </w:r>
    </w:p>
    <w:p>
      <w:pPr>
        <w:pStyle w:val="ListNumber"/>
      </w:pPr>
      <w:r>
        <w:t>Q17. Which of the following decreases with a debit?</w:t>
      </w:r>
    </w:p>
    <w:p>
      <w:pPr>
        <w:pStyle w:val="ListBullet"/>
      </w:pPr>
      <w:r>
        <w:t>A) Expense</w:t>
      </w:r>
    </w:p>
    <w:p>
      <w:pPr>
        <w:pStyle w:val="ListBullet"/>
      </w:pPr>
      <w:r>
        <w:t>B) Asset</w:t>
      </w:r>
    </w:p>
    <w:p>
      <w:pPr>
        <w:pStyle w:val="ListBullet"/>
      </w:pPr>
      <w:r>
        <w:t>C) Liability</w:t>
      </w:r>
    </w:p>
    <w:p>
      <w:pPr>
        <w:pStyle w:val="ListBullet"/>
      </w:pPr>
      <w:r>
        <w:t>D) Revenue</w:t>
      </w:r>
    </w:p>
    <w:p>
      <w:r>
        <w:t>Answer: C</w:t>
      </w:r>
    </w:p>
    <w:p>
      <w:r>
        <w:t>Explanation: Liabilities decrease with debit.</w:t>
        <w:br/>
      </w:r>
    </w:p>
    <w:p>
      <w:pPr>
        <w:pStyle w:val="ListNumber"/>
      </w:pPr>
      <w:r>
        <w:t>Q18. Which mnemonic helps remember debit and credit rules?</w:t>
      </w:r>
    </w:p>
    <w:p>
      <w:pPr>
        <w:pStyle w:val="ListBullet"/>
      </w:pPr>
      <w:r>
        <w:t>A) LER-DEA</w:t>
      </w:r>
    </w:p>
    <w:p>
      <w:pPr>
        <w:pStyle w:val="ListBullet"/>
      </w:pPr>
      <w:r>
        <w:t>B) DEA-LER</w:t>
      </w:r>
    </w:p>
    <w:p>
      <w:pPr>
        <w:pStyle w:val="ListBullet"/>
      </w:pPr>
      <w:r>
        <w:t>C) RAD-LER</w:t>
      </w:r>
    </w:p>
    <w:p>
      <w:pPr>
        <w:pStyle w:val="ListBullet"/>
      </w:pPr>
      <w:r>
        <w:t>D) LED-ARE</w:t>
      </w:r>
    </w:p>
    <w:p>
      <w:r>
        <w:t>Answer: B</w:t>
      </w:r>
    </w:p>
    <w:p>
      <w:r>
        <w:t>Explanation: DEA-LER: Debit Expenses &amp; Assets, Credit Liabilities, Equity &amp; Revenue.</w:t>
        <w:br/>
      </w:r>
    </w:p>
    <w:p>
      <w:pPr>
        <w:pStyle w:val="ListNumber"/>
      </w:pPr>
      <w:r>
        <w:t>Q19. Which account increases with a debit?</w:t>
      </w:r>
    </w:p>
    <w:p>
      <w:pPr>
        <w:pStyle w:val="ListBullet"/>
      </w:pPr>
      <w:r>
        <w:t>A) Revenue</w:t>
      </w:r>
    </w:p>
    <w:p>
      <w:pPr>
        <w:pStyle w:val="ListBullet"/>
      </w:pPr>
      <w:r>
        <w:t>B) Liability</w:t>
      </w:r>
    </w:p>
    <w:p>
      <w:pPr>
        <w:pStyle w:val="ListBullet"/>
      </w:pPr>
      <w:r>
        <w:t>C) Asset</w:t>
      </w:r>
    </w:p>
    <w:p>
      <w:pPr>
        <w:pStyle w:val="ListBullet"/>
      </w:pPr>
      <w:r>
        <w:t>D) Share Capital</w:t>
      </w:r>
    </w:p>
    <w:p>
      <w:r>
        <w:t>Answer: C</w:t>
      </w:r>
    </w:p>
    <w:p>
      <w:r>
        <w:t>Explanation: Assets increase with debit.</w:t>
        <w:br/>
      </w:r>
    </w:p>
    <w:p>
      <w:pPr>
        <w:pStyle w:val="ListNumber"/>
      </w:pPr>
      <w:r>
        <w:t>Q20. Which of the following decreases with a debit?</w:t>
      </w:r>
    </w:p>
    <w:p>
      <w:pPr>
        <w:pStyle w:val="ListBullet"/>
      </w:pPr>
      <w:r>
        <w:t>A) Expense</w:t>
      </w:r>
    </w:p>
    <w:p>
      <w:pPr>
        <w:pStyle w:val="ListBullet"/>
      </w:pPr>
      <w:r>
        <w:t>B) Asset</w:t>
      </w:r>
    </w:p>
    <w:p>
      <w:pPr>
        <w:pStyle w:val="ListBullet"/>
      </w:pPr>
      <w:r>
        <w:t>C) Liability</w:t>
      </w:r>
    </w:p>
    <w:p>
      <w:pPr>
        <w:pStyle w:val="ListBullet"/>
      </w:pPr>
      <w:r>
        <w:t>D) Revenue</w:t>
      </w:r>
    </w:p>
    <w:p>
      <w:r>
        <w:t>Answer: C</w:t>
      </w:r>
    </w:p>
    <w:p>
      <w:r>
        <w:t>Explanation: Liabilities decrease with debit.</w:t>
        <w:br/>
      </w:r>
    </w:p>
    <w:p>
      <w:pPr>
        <w:pStyle w:val="ListNumber"/>
      </w:pPr>
      <w:r>
        <w:t>Q21. Which mnemonic helps remember debit and credit rules?</w:t>
      </w:r>
    </w:p>
    <w:p>
      <w:pPr>
        <w:pStyle w:val="ListBullet"/>
      </w:pPr>
      <w:r>
        <w:t>A) LER-DEA</w:t>
      </w:r>
    </w:p>
    <w:p>
      <w:pPr>
        <w:pStyle w:val="ListBullet"/>
      </w:pPr>
      <w:r>
        <w:t>B) DEA-LER</w:t>
      </w:r>
    </w:p>
    <w:p>
      <w:pPr>
        <w:pStyle w:val="ListBullet"/>
      </w:pPr>
      <w:r>
        <w:t>C) RAD-LER</w:t>
      </w:r>
    </w:p>
    <w:p>
      <w:pPr>
        <w:pStyle w:val="ListBullet"/>
      </w:pPr>
      <w:r>
        <w:t>D) LED-ARE</w:t>
      </w:r>
    </w:p>
    <w:p>
      <w:r>
        <w:t>Answer: B</w:t>
      </w:r>
    </w:p>
    <w:p>
      <w:r>
        <w:t>Explanation: DEA-LER: Debit Expenses &amp; Assets, Credit Liabilities, Equity &amp; Revenue.</w:t>
        <w:br/>
      </w:r>
    </w:p>
    <w:p>
      <w:pPr>
        <w:pStyle w:val="ListNumber"/>
      </w:pPr>
      <w:r>
        <w:t>Q22. Which account increases with a debit?</w:t>
      </w:r>
    </w:p>
    <w:p>
      <w:pPr>
        <w:pStyle w:val="ListBullet"/>
      </w:pPr>
      <w:r>
        <w:t>A) Revenue</w:t>
      </w:r>
    </w:p>
    <w:p>
      <w:pPr>
        <w:pStyle w:val="ListBullet"/>
      </w:pPr>
      <w:r>
        <w:t>B) Liability</w:t>
      </w:r>
    </w:p>
    <w:p>
      <w:pPr>
        <w:pStyle w:val="ListBullet"/>
      </w:pPr>
      <w:r>
        <w:t>C) Asset</w:t>
      </w:r>
    </w:p>
    <w:p>
      <w:pPr>
        <w:pStyle w:val="ListBullet"/>
      </w:pPr>
      <w:r>
        <w:t>D) Share Capital</w:t>
      </w:r>
    </w:p>
    <w:p>
      <w:r>
        <w:t>Answer: C</w:t>
      </w:r>
    </w:p>
    <w:p>
      <w:r>
        <w:t>Explanation: Assets increase with debit.</w:t>
        <w:br/>
      </w:r>
    </w:p>
    <w:p>
      <w:pPr>
        <w:pStyle w:val="ListNumber"/>
      </w:pPr>
      <w:r>
        <w:t>Q23. Which of the following decreases with a debit?</w:t>
      </w:r>
    </w:p>
    <w:p>
      <w:pPr>
        <w:pStyle w:val="ListBullet"/>
      </w:pPr>
      <w:r>
        <w:t>A) Expense</w:t>
      </w:r>
    </w:p>
    <w:p>
      <w:pPr>
        <w:pStyle w:val="ListBullet"/>
      </w:pPr>
      <w:r>
        <w:t>B) Asset</w:t>
      </w:r>
    </w:p>
    <w:p>
      <w:pPr>
        <w:pStyle w:val="ListBullet"/>
      </w:pPr>
      <w:r>
        <w:t>C) Liability</w:t>
      </w:r>
    </w:p>
    <w:p>
      <w:pPr>
        <w:pStyle w:val="ListBullet"/>
      </w:pPr>
      <w:r>
        <w:t>D) Revenue</w:t>
      </w:r>
    </w:p>
    <w:p>
      <w:r>
        <w:t>Answer: C</w:t>
      </w:r>
    </w:p>
    <w:p>
      <w:r>
        <w:t>Explanation: Liabilities decrease with debit.</w:t>
        <w:br/>
      </w:r>
    </w:p>
    <w:p>
      <w:pPr>
        <w:pStyle w:val="ListNumber"/>
      </w:pPr>
      <w:r>
        <w:t>Q24. Which mnemonic helps remember debit and credit rules?</w:t>
      </w:r>
    </w:p>
    <w:p>
      <w:pPr>
        <w:pStyle w:val="ListBullet"/>
      </w:pPr>
      <w:r>
        <w:t>A) LER-DEA</w:t>
      </w:r>
    </w:p>
    <w:p>
      <w:pPr>
        <w:pStyle w:val="ListBullet"/>
      </w:pPr>
      <w:r>
        <w:t>B) DEA-LER</w:t>
      </w:r>
    </w:p>
    <w:p>
      <w:pPr>
        <w:pStyle w:val="ListBullet"/>
      </w:pPr>
      <w:r>
        <w:t>C) RAD-LER</w:t>
      </w:r>
    </w:p>
    <w:p>
      <w:pPr>
        <w:pStyle w:val="ListBullet"/>
      </w:pPr>
      <w:r>
        <w:t>D) LED-ARE</w:t>
      </w:r>
    </w:p>
    <w:p>
      <w:r>
        <w:t>Answer: B</w:t>
      </w:r>
    </w:p>
    <w:p>
      <w:r>
        <w:t>Explanation: DEA-LER: Debit Expenses &amp; Assets, Credit Liabilities, Equity &amp; Revenue.</w:t>
        <w:br/>
      </w:r>
    </w:p>
    <w:p>
      <w:pPr>
        <w:pStyle w:val="ListNumber"/>
      </w:pPr>
      <w:r>
        <w:t>Q25. Which account increases with a debit?</w:t>
      </w:r>
    </w:p>
    <w:p>
      <w:pPr>
        <w:pStyle w:val="ListBullet"/>
      </w:pPr>
      <w:r>
        <w:t>A) Revenue</w:t>
      </w:r>
    </w:p>
    <w:p>
      <w:pPr>
        <w:pStyle w:val="ListBullet"/>
      </w:pPr>
      <w:r>
        <w:t>B) Liability</w:t>
      </w:r>
    </w:p>
    <w:p>
      <w:pPr>
        <w:pStyle w:val="ListBullet"/>
      </w:pPr>
      <w:r>
        <w:t>C) Asset</w:t>
      </w:r>
    </w:p>
    <w:p>
      <w:pPr>
        <w:pStyle w:val="ListBullet"/>
      </w:pPr>
      <w:r>
        <w:t>D) Share Capital</w:t>
      </w:r>
    </w:p>
    <w:p>
      <w:r>
        <w:t>Answer: C</w:t>
      </w:r>
    </w:p>
    <w:p>
      <w:r>
        <w:t>Explanation: Assets increase with debit.</w:t>
        <w:br/>
      </w:r>
    </w:p>
    <w:p>
      <w:pPr>
        <w:pStyle w:val="ListNumber"/>
      </w:pPr>
      <w:r>
        <w:t>Q26. Which of the following decreases with a debit?</w:t>
      </w:r>
    </w:p>
    <w:p>
      <w:pPr>
        <w:pStyle w:val="ListBullet"/>
      </w:pPr>
      <w:r>
        <w:t>A) Expense</w:t>
      </w:r>
    </w:p>
    <w:p>
      <w:pPr>
        <w:pStyle w:val="ListBullet"/>
      </w:pPr>
      <w:r>
        <w:t>B) Asset</w:t>
      </w:r>
    </w:p>
    <w:p>
      <w:pPr>
        <w:pStyle w:val="ListBullet"/>
      </w:pPr>
      <w:r>
        <w:t>C) Liability</w:t>
      </w:r>
    </w:p>
    <w:p>
      <w:pPr>
        <w:pStyle w:val="ListBullet"/>
      </w:pPr>
      <w:r>
        <w:t>D) Revenue</w:t>
      </w:r>
    </w:p>
    <w:p>
      <w:r>
        <w:t>Answer: C</w:t>
      </w:r>
    </w:p>
    <w:p>
      <w:r>
        <w:t>Explanation: Liabilities decrease with debit.</w:t>
        <w:br/>
      </w:r>
    </w:p>
    <w:p>
      <w:pPr>
        <w:pStyle w:val="ListNumber"/>
      </w:pPr>
      <w:r>
        <w:t>Q27. Which mnemonic helps remember debit and credit rules?</w:t>
      </w:r>
    </w:p>
    <w:p>
      <w:pPr>
        <w:pStyle w:val="ListBullet"/>
      </w:pPr>
      <w:r>
        <w:t>A) LER-DEA</w:t>
      </w:r>
    </w:p>
    <w:p>
      <w:pPr>
        <w:pStyle w:val="ListBullet"/>
      </w:pPr>
      <w:r>
        <w:t>B) DEA-LER</w:t>
      </w:r>
    </w:p>
    <w:p>
      <w:pPr>
        <w:pStyle w:val="ListBullet"/>
      </w:pPr>
      <w:r>
        <w:t>C) RAD-LER</w:t>
      </w:r>
    </w:p>
    <w:p>
      <w:pPr>
        <w:pStyle w:val="ListBullet"/>
      </w:pPr>
      <w:r>
        <w:t>D) LED-ARE</w:t>
      </w:r>
    </w:p>
    <w:p>
      <w:r>
        <w:t>Answer: B</w:t>
      </w:r>
    </w:p>
    <w:p>
      <w:r>
        <w:t>Explanation: DEA-LER: Debit Expenses &amp; Assets, Credit Liabilities, Equity &amp; Revenue.</w:t>
        <w:br/>
      </w:r>
    </w:p>
    <w:p>
      <w:pPr>
        <w:pStyle w:val="ListNumber"/>
      </w:pPr>
      <w:r>
        <w:t>Q28. Which account increases with a debit?</w:t>
      </w:r>
    </w:p>
    <w:p>
      <w:pPr>
        <w:pStyle w:val="ListBullet"/>
      </w:pPr>
      <w:r>
        <w:t>A) Revenue</w:t>
      </w:r>
    </w:p>
    <w:p>
      <w:pPr>
        <w:pStyle w:val="ListBullet"/>
      </w:pPr>
      <w:r>
        <w:t>B) Liability</w:t>
      </w:r>
    </w:p>
    <w:p>
      <w:pPr>
        <w:pStyle w:val="ListBullet"/>
      </w:pPr>
      <w:r>
        <w:t>C) Asset</w:t>
      </w:r>
    </w:p>
    <w:p>
      <w:pPr>
        <w:pStyle w:val="ListBullet"/>
      </w:pPr>
      <w:r>
        <w:t>D) Share Capital</w:t>
      </w:r>
    </w:p>
    <w:p>
      <w:r>
        <w:t>Answer: C</w:t>
      </w:r>
    </w:p>
    <w:p>
      <w:r>
        <w:t>Explanation: Assets increase with debit.</w:t>
        <w:br/>
      </w:r>
    </w:p>
    <w:p>
      <w:pPr>
        <w:pStyle w:val="ListNumber"/>
      </w:pPr>
      <w:r>
        <w:t>Q29. Which of the following decreases with a debit?</w:t>
      </w:r>
    </w:p>
    <w:p>
      <w:pPr>
        <w:pStyle w:val="ListBullet"/>
      </w:pPr>
      <w:r>
        <w:t>A) Expense</w:t>
      </w:r>
    </w:p>
    <w:p>
      <w:pPr>
        <w:pStyle w:val="ListBullet"/>
      </w:pPr>
      <w:r>
        <w:t>B) Asset</w:t>
      </w:r>
    </w:p>
    <w:p>
      <w:pPr>
        <w:pStyle w:val="ListBullet"/>
      </w:pPr>
      <w:r>
        <w:t>C) Liability</w:t>
      </w:r>
    </w:p>
    <w:p>
      <w:pPr>
        <w:pStyle w:val="ListBullet"/>
      </w:pPr>
      <w:r>
        <w:t>D) Revenue</w:t>
      </w:r>
    </w:p>
    <w:p>
      <w:r>
        <w:t>Answer: C</w:t>
      </w:r>
    </w:p>
    <w:p>
      <w:r>
        <w:t>Explanation: Liabilities decrease with debit.</w:t>
        <w:br/>
      </w:r>
    </w:p>
    <w:p>
      <w:pPr>
        <w:pStyle w:val="ListNumber"/>
      </w:pPr>
      <w:r>
        <w:t>Q30. Which mnemonic helps remember debit and credit rules?</w:t>
      </w:r>
    </w:p>
    <w:p>
      <w:pPr>
        <w:pStyle w:val="ListBullet"/>
      </w:pPr>
      <w:r>
        <w:t>A) LER-DEA</w:t>
      </w:r>
    </w:p>
    <w:p>
      <w:pPr>
        <w:pStyle w:val="ListBullet"/>
      </w:pPr>
      <w:r>
        <w:t>B) DEA-LER</w:t>
      </w:r>
    </w:p>
    <w:p>
      <w:pPr>
        <w:pStyle w:val="ListBullet"/>
      </w:pPr>
      <w:r>
        <w:t>C) RAD-LER</w:t>
      </w:r>
    </w:p>
    <w:p>
      <w:pPr>
        <w:pStyle w:val="ListBullet"/>
      </w:pPr>
      <w:r>
        <w:t>D) LED-ARE</w:t>
      </w:r>
    </w:p>
    <w:p>
      <w:r>
        <w:t>Answer: B</w:t>
      </w:r>
    </w:p>
    <w:p>
      <w:r>
        <w:t>Explanation: DEA-LER: Debit Expenses &amp; Assets, Credit Liabilities, Equity &amp; Revenue.</w:t>
        <w:br/>
      </w:r>
    </w:p>
    <w:p>
      <w:pPr>
        <w:pStyle w:val="ListNumber"/>
      </w:pPr>
      <w:r>
        <w:t>Q31.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Q32.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Q33.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Q34.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Q35.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Q36.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Q37.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Q38.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Q39.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Q40.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Q41.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Q42.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Q43.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Q44.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Q45.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Q46.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Q47.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Q48.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Q49. Sold goods for cash. Correct entry?</w:t>
      </w:r>
    </w:p>
    <w:p>
      <w:pPr>
        <w:pStyle w:val="ListBullet"/>
      </w:pPr>
      <w:r>
        <w:t>A) Debit Sales, Credit Cash</w:t>
      </w:r>
    </w:p>
    <w:p>
      <w:pPr>
        <w:pStyle w:val="ListBullet"/>
      </w:pPr>
      <w:r>
        <w:t>B) Debit Cash, Credit Sales</w:t>
      </w:r>
    </w:p>
    <w:p>
      <w:pPr>
        <w:pStyle w:val="ListBullet"/>
      </w:pPr>
      <w:r>
        <w:t>C) Debit Cash, Credit Expense</w:t>
      </w:r>
    </w:p>
    <w:p>
      <w:pPr>
        <w:pStyle w:val="ListBullet"/>
      </w:pPr>
      <w:r>
        <w:t>D) Debit Expense, Credit Sales</w:t>
      </w:r>
    </w:p>
    <w:p>
      <w:r>
        <w:t>Answer: B</w:t>
      </w:r>
    </w:p>
    <w:p>
      <w:r>
        <w:t>Explanation: Cash received is debited, sales credited.</w:t>
        <w:br/>
      </w:r>
    </w:p>
    <w:p>
      <w:pPr>
        <w:pStyle w:val="ListNumber"/>
      </w:pPr>
      <w:r>
        <w:t>Q50. Purchased goods on credit. Correct entry?</w:t>
      </w:r>
    </w:p>
    <w:p>
      <w:pPr>
        <w:pStyle w:val="ListBullet"/>
      </w:pPr>
      <w:r>
        <w:t>A) Debit Payables, Credit Purchases</w:t>
      </w:r>
    </w:p>
    <w:p>
      <w:pPr>
        <w:pStyle w:val="ListBullet"/>
      </w:pPr>
      <w:r>
        <w:t>B) Debit Purchases, Credit Payables</w:t>
      </w:r>
    </w:p>
    <w:p>
      <w:pPr>
        <w:pStyle w:val="ListBullet"/>
      </w:pPr>
      <w:r>
        <w:t>C) Debit Cash, Credit Purchases</w:t>
      </w:r>
    </w:p>
    <w:p>
      <w:pPr>
        <w:pStyle w:val="ListBullet"/>
      </w:pPr>
      <w:r>
        <w:t>D) Debit Purchases, Credit Cash</w:t>
      </w:r>
    </w:p>
    <w:p>
      <w:r>
        <w:t>Answer: B</w:t>
      </w:r>
    </w:p>
    <w:p>
      <w:r>
        <w:t>Explanation: Purchases debited, payables credited.</w:t>
        <w:br/>
      </w:r>
    </w:p>
    <w:p>
      <w:pPr>
        <w:pStyle w:val="ListNumber"/>
      </w:pPr>
      <w:r>
        <w:t>Q51.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Q52.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Q53.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Q54.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Q55.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Q56.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Q57.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Q58.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Q59.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Q60. The balance sheet represents:</w:t>
      </w:r>
    </w:p>
    <w:p>
      <w:pPr>
        <w:pStyle w:val="ListBullet"/>
      </w:pPr>
      <w:r>
        <w:t>A) Profitability</w:t>
      </w:r>
    </w:p>
    <w:p>
      <w:pPr>
        <w:pStyle w:val="ListBullet"/>
      </w:pPr>
      <w:r>
        <w:t>B) Financial position</w:t>
      </w:r>
    </w:p>
    <w:p>
      <w:pPr>
        <w:pStyle w:val="ListBullet"/>
      </w:pPr>
      <w:r>
        <w:t>C) Cash flow</w:t>
      </w:r>
    </w:p>
    <w:p>
      <w:pPr>
        <w:pStyle w:val="ListBullet"/>
      </w:pPr>
      <w:r>
        <w:t>D) Expenses only</w:t>
      </w:r>
    </w:p>
    <w:p>
      <w:r>
        <w:t>Answer: B</w:t>
      </w:r>
    </w:p>
    <w:p>
      <w:r>
        <w:t>Explanation: Balance sheet shows financial position at a point in time.</w:t>
        <w:br/>
      </w:r>
    </w:p>
    <w:p>
      <w:pPr>
        <w:pStyle w:val="ListNumber"/>
      </w:pPr>
      <w:r>
        <w:t>Q61.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Q62.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Q63.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Q64.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Q65.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Q66.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Q67.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Q68.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Q69.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Q70.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Q71.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Q72.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Q73.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Q74.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Q75. Receivables are classified as:</w:t>
      </w:r>
    </w:p>
    <w:p>
      <w:pPr>
        <w:pStyle w:val="ListBullet"/>
      </w:pPr>
      <w:r>
        <w:t>A) Liability</w:t>
      </w:r>
    </w:p>
    <w:p>
      <w:pPr>
        <w:pStyle w:val="ListBullet"/>
      </w:pPr>
      <w:r>
        <w:t>B) Asset</w:t>
      </w:r>
    </w:p>
    <w:p>
      <w:pPr>
        <w:pStyle w:val="ListBullet"/>
      </w:pPr>
      <w:r>
        <w:t>C) Equity</w:t>
      </w:r>
    </w:p>
    <w:p>
      <w:pPr>
        <w:pStyle w:val="ListBullet"/>
      </w:pPr>
      <w:r>
        <w:t>D) Expense</w:t>
      </w:r>
    </w:p>
    <w:p>
      <w:r>
        <w:t>Answer: B</w:t>
      </w:r>
    </w:p>
    <w:p>
      <w:r>
        <w:t>Explanation: Receivables are assets.</w:t>
        <w:br/>
      </w:r>
    </w:p>
    <w:p>
      <w:pPr>
        <w:pStyle w:val="ListNumber"/>
      </w:pPr>
      <w:r>
        <w:t>Q76.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Q77.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Q78.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Q79.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Q80.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Q81.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Q82.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Q83.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Q84.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Q85. Straight line depreciation is calculated as:</w:t>
      </w:r>
    </w:p>
    <w:p>
      <w:pPr>
        <w:pStyle w:val="ListBullet"/>
      </w:pPr>
      <w:r>
        <w:t>A) Cost x Rate</w:t>
      </w:r>
    </w:p>
    <w:p>
      <w:pPr>
        <w:pStyle w:val="ListBullet"/>
      </w:pPr>
      <w:r>
        <w:t>B) (Cost - Residual Value) / Useful Life</w:t>
      </w:r>
    </w:p>
    <w:p>
      <w:pPr>
        <w:pStyle w:val="ListBullet"/>
      </w:pPr>
      <w:r>
        <w:t>C) Opening Book Value x Rate</w:t>
      </w:r>
    </w:p>
    <w:p>
      <w:pPr>
        <w:pStyle w:val="ListBullet"/>
      </w:pPr>
      <w:r>
        <w:t>D) Total Assets / Liabilities</w:t>
      </w:r>
    </w:p>
    <w:p>
      <w:r>
        <w:t>Answer: B</w:t>
      </w:r>
    </w:p>
    <w:p>
      <w:r>
        <w:t>Explanation: Standard formula for straight line depreciation.</w:t>
        <w:br/>
      </w:r>
    </w:p>
    <w:p>
      <w:pPr>
        <w:pStyle w:val="ListNumber"/>
      </w:pPr>
      <w:r>
        <w:t>Q86.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Q87.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Q88.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Q89.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Q90.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Q91.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Q92.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Q93.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Q94.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Q95.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Q96.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Q97.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Q98.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Q99.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Q100. Unpresented checks are:</w:t>
      </w:r>
    </w:p>
    <w:p>
      <w:pPr>
        <w:pStyle w:val="ListBullet"/>
      </w:pPr>
      <w:r>
        <w:t>A) Deposited but not cleared</w:t>
      </w:r>
    </w:p>
    <w:p>
      <w:pPr>
        <w:pStyle w:val="ListBullet"/>
      </w:pPr>
      <w:r>
        <w:t>B) Issued but not cleared</w:t>
      </w:r>
    </w:p>
    <w:p>
      <w:pPr>
        <w:pStyle w:val="ListBullet"/>
      </w:pPr>
      <w:r>
        <w:t>C) Cleared by bank</w:t>
      </w:r>
    </w:p>
    <w:p>
      <w:pPr>
        <w:pStyle w:val="ListBullet"/>
      </w:pPr>
      <w:r>
        <w:t>D) Dishonored</w:t>
      </w:r>
    </w:p>
    <w:p>
      <w:r>
        <w:t>Answer: B</w:t>
      </w:r>
    </w:p>
    <w:p>
      <w:r>
        <w:t>Explanation: Issued by business but not yet cleared by bank.</w:t>
        <w:br/>
      </w:r>
    </w:p>
    <w:p>
      <w:pPr>
        <w:pStyle w:val="ListNumber"/>
      </w:pPr>
      <w:r>
        <w:t>Q101.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Q102.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Q103.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Q104.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Q105.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Q106.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Q107.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Q108.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Q109.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Q110. When a receivable is uncollectible, we:</w:t>
      </w:r>
    </w:p>
    <w:p>
      <w:pPr>
        <w:pStyle w:val="ListBullet"/>
      </w:pPr>
      <w:r>
        <w:t>A) Debit Receivables, Credit Cash</w:t>
      </w:r>
    </w:p>
    <w:p>
      <w:pPr>
        <w:pStyle w:val="ListBullet"/>
      </w:pPr>
      <w:r>
        <w:t>B) Debit Bad Debt Expense, Credit Receivables</w:t>
      </w:r>
    </w:p>
    <w:p>
      <w:pPr>
        <w:pStyle w:val="ListBullet"/>
      </w:pPr>
      <w:r>
        <w:t>C) Debit Sales, Credit Receivables</w:t>
      </w:r>
    </w:p>
    <w:p>
      <w:pPr>
        <w:pStyle w:val="ListBullet"/>
      </w:pPr>
      <w:r>
        <w:t>D) Debit Expense, Credit Cash</w:t>
      </w:r>
    </w:p>
    <w:p>
      <w:r>
        <w:t>Answer: B</w:t>
      </w:r>
    </w:p>
    <w:p>
      <w:r>
        <w:t>Explanation: Recognize expense and reduce receivable.</w:t>
        <w:br/>
      </w:r>
    </w:p>
    <w:p>
      <w:pPr>
        <w:pStyle w:val="ListNumber"/>
      </w:pPr>
      <w:r>
        <w:t>Q111.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Q112.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Q113.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Q114.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Q115.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Q116.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Q117.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Q118.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Q119.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Q120. When shares are issued at a premium, the extra amount is credited to:</w:t>
      </w:r>
    </w:p>
    <w:p>
      <w:pPr>
        <w:pStyle w:val="ListBullet"/>
      </w:pPr>
      <w:r>
        <w:t>A) Cash</w:t>
      </w:r>
    </w:p>
    <w:p>
      <w:pPr>
        <w:pStyle w:val="ListBullet"/>
      </w:pPr>
      <w:r>
        <w:t>B) Share Capital</w:t>
      </w:r>
    </w:p>
    <w:p>
      <w:pPr>
        <w:pStyle w:val="ListBullet"/>
      </w:pPr>
      <w:r>
        <w:t>C) Share Premium</w:t>
      </w:r>
    </w:p>
    <w:p>
      <w:pPr>
        <w:pStyle w:val="ListBullet"/>
      </w:pPr>
      <w:r>
        <w:t>D) Retained Earnings</w:t>
      </w:r>
    </w:p>
    <w:p>
      <w:r>
        <w:t>Answer: C</w:t>
      </w:r>
    </w:p>
    <w:p>
      <w:r>
        <w:t>Explanation: Premium is credited to share premium account.</w:t>
        <w:br/>
      </w:r>
    </w:p>
    <w:p>
      <w:pPr>
        <w:pStyle w:val="ListNumber"/>
      </w:pPr>
      <w:r>
        <w:t>Q121.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Q122.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Q123.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Q124.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Q125.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Q126.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Q127.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Q128.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Q129.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p>
      <w:pPr>
        <w:pStyle w:val="ListNumber"/>
      </w:pPr>
      <w:r>
        <w:t>Q130. Why are intercompany transactions eliminated in consolidation?</w:t>
      </w:r>
    </w:p>
    <w:p>
      <w:pPr>
        <w:pStyle w:val="ListBullet"/>
      </w:pPr>
      <w:r>
        <w:t>A) To increase revenue</w:t>
      </w:r>
    </w:p>
    <w:p>
      <w:pPr>
        <w:pStyle w:val="ListBullet"/>
      </w:pPr>
      <w:r>
        <w:t>B) To avoid duplication</w:t>
      </w:r>
    </w:p>
    <w:p>
      <w:pPr>
        <w:pStyle w:val="ListBullet"/>
      </w:pPr>
      <w:r>
        <w:t>C) To track internal sales</w:t>
      </w:r>
    </w:p>
    <w:p>
      <w:pPr>
        <w:pStyle w:val="ListBullet"/>
      </w:pPr>
      <w:r>
        <w:t>D) To record taxes</w:t>
      </w:r>
    </w:p>
    <w:p>
      <w:r>
        <w:t>Answer: B</w:t>
      </w:r>
    </w:p>
    <w:p>
      <w:r>
        <w:t>Explanation: To prevent overstating group financials.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